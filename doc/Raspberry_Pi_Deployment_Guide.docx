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7DDD" w14:textId="3FB85AAA" w:rsidR="00F13579" w:rsidRPr="00F13579" w:rsidRDefault="00000000" w:rsidP="00F13579">
      <w:pPr>
        <w:pStyle w:val="aa"/>
        <w:rPr>
          <w:color w:val="000000" w:themeColor="text1"/>
          <w:lang w:eastAsia="zh-TW"/>
        </w:rPr>
      </w:pPr>
      <w:r w:rsidRPr="00F13579">
        <w:rPr>
          <w:color w:val="000000" w:themeColor="text1"/>
        </w:rPr>
        <w:t>Full Deployment Guide: Clone GitHub Project and Run on Raspberry Pi</w:t>
      </w:r>
    </w:p>
    <w:p w14:paraId="692283AF" w14:textId="691E1446" w:rsidR="00440734" w:rsidRDefault="00000000">
      <w:r>
        <w:t>Prerequisites</w:t>
      </w:r>
    </w:p>
    <w:p w14:paraId="6C22B786" w14:textId="77777777" w:rsidR="00440734" w:rsidRDefault="00000000">
      <w:r>
        <w:t>Make sure you have:</w:t>
      </w:r>
    </w:p>
    <w:p w14:paraId="0AE77F8D" w14:textId="77777777" w:rsidR="00440734" w:rsidRDefault="00000000">
      <w:r>
        <w:t>- Raspberry Pi OS installed (or another Debian-based Linux)</w:t>
      </w:r>
    </w:p>
    <w:p w14:paraId="6E14FF0A" w14:textId="77777777" w:rsidR="00440734" w:rsidRDefault="00000000">
      <w:r>
        <w:t>- Internet connection</w:t>
      </w:r>
    </w:p>
    <w:p w14:paraId="36891307" w14:textId="77777777" w:rsidR="00440734" w:rsidRDefault="00000000">
      <w:r>
        <w:t>- Your project uploaded to GitHub</w:t>
      </w:r>
    </w:p>
    <w:p w14:paraId="43ABB8B4" w14:textId="77777777" w:rsidR="00440734" w:rsidRDefault="00000000">
      <w:r>
        <w:t>- Access to the Raspberry Pi terminal</w:t>
      </w:r>
    </w:p>
    <w:p w14:paraId="2DD99DF8" w14:textId="77777777" w:rsidR="00440734" w:rsidRDefault="00440734"/>
    <w:p w14:paraId="327C568D" w14:textId="4DE753D9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1. Install Required Packages</w:t>
      </w:r>
    </w:p>
    <w:p w14:paraId="671137DC" w14:textId="77777777" w:rsidR="00440734" w:rsidRDefault="00000000">
      <w:r>
        <w:t>Open a terminal and run:</w:t>
      </w:r>
    </w:p>
    <w:p w14:paraId="1A98EE8E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apt update</w:t>
      </w:r>
    </w:p>
    <w:p w14:paraId="6182D5AB" w14:textId="7196DD49" w:rsidR="00440734" w:rsidRDefault="00000000">
      <w:pPr>
        <w:rPr>
          <w:color w:val="1F497D" w:themeColor="text2"/>
        </w:rPr>
      </w:pPr>
      <w:proofErr w:type="spellStart"/>
      <w:r w:rsidRPr="00F13579">
        <w:rPr>
          <w:color w:val="1F497D" w:themeColor="text2"/>
        </w:rPr>
        <w:t>sudo</w:t>
      </w:r>
      <w:proofErr w:type="spellEnd"/>
      <w:r w:rsidRPr="00F13579">
        <w:rPr>
          <w:color w:val="1F497D" w:themeColor="text2"/>
        </w:rPr>
        <w:t xml:space="preserve"> apt upgrade -y</w:t>
      </w:r>
    </w:p>
    <w:p w14:paraId="225463E8" w14:textId="77777777" w:rsidR="00F13579" w:rsidRPr="00F13579" w:rsidRDefault="00F13579">
      <w:pPr>
        <w:rPr>
          <w:color w:val="1F497D" w:themeColor="text2"/>
        </w:rPr>
      </w:pPr>
    </w:p>
    <w:p w14:paraId="734BDEDB" w14:textId="77777777" w:rsidR="00440734" w:rsidRDefault="00000000">
      <w:r>
        <w:t>Install Apache, PHP, MariaDB, and Git:</w:t>
      </w:r>
    </w:p>
    <w:p w14:paraId="40B15A50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apt install apache2 -y</w:t>
      </w:r>
    </w:p>
    <w:p w14:paraId="6EE2987C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apt install php php-mysql -y</w:t>
      </w:r>
    </w:p>
    <w:p w14:paraId="0600BCB2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apt install mariadb-server -y</w:t>
      </w:r>
    </w:p>
    <w:p w14:paraId="65539EA7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apt install git -y</w:t>
      </w:r>
    </w:p>
    <w:p w14:paraId="53FA4A07" w14:textId="77777777" w:rsidR="00440734" w:rsidRDefault="00440734"/>
    <w:p w14:paraId="6F4F53CE" w14:textId="43B43DB1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2. Clone Your GitHub Project</w:t>
      </w:r>
    </w:p>
    <w:p w14:paraId="514EE5AB" w14:textId="77777777" w:rsidR="00440734" w:rsidRDefault="00000000">
      <w:r>
        <w:t>Navigate to the Apache web root:</w:t>
      </w:r>
    </w:p>
    <w:p w14:paraId="5ACDB73F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cd /var/www/html</w:t>
      </w:r>
    </w:p>
    <w:p w14:paraId="20FBDBD5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rm index.html  # Remove default Apache welcome page</w:t>
      </w:r>
    </w:p>
    <w:p w14:paraId="792D3C16" w14:textId="77777777" w:rsidR="00440734" w:rsidRDefault="00440734"/>
    <w:p w14:paraId="576723A8" w14:textId="77777777" w:rsidR="00440734" w:rsidRDefault="00000000">
      <w:r>
        <w:lastRenderedPageBreak/>
        <w:t>Clone your repository (replace with your actual URL):</w:t>
      </w:r>
    </w:p>
    <w:p w14:paraId="2ACFD40D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git clone https://github.com/your-username/your-repo.git</w:t>
      </w:r>
    </w:p>
    <w:p w14:paraId="0206BF68" w14:textId="77777777" w:rsidR="00440734" w:rsidRDefault="00440734"/>
    <w:p w14:paraId="57E9B399" w14:textId="77777777" w:rsidR="00440734" w:rsidRDefault="00000000">
      <w:r>
        <w:t>Move the project files into the web root:</w:t>
      </w:r>
    </w:p>
    <w:p w14:paraId="3B9BE4FA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mv your-repo/* .</w:t>
      </w:r>
    </w:p>
    <w:p w14:paraId="66AC26FB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rm -r your-repo</w:t>
      </w:r>
    </w:p>
    <w:p w14:paraId="7560550E" w14:textId="77777777" w:rsidR="00440734" w:rsidRDefault="00440734"/>
    <w:p w14:paraId="5DB6B12F" w14:textId="74AF9906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3. Set Up the Database</w:t>
      </w:r>
    </w:p>
    <w:p w14:paraId="44B8501C" w14:textId="77777777" w:rsidR="00440734" w:rsidRDefault="00000000">
      <w:r>
        <w:t>Start MariaDB:</w:t>
      </w:r>
    </w:p>
    <w:p w14:paraId="2FBC318A" w14:textId="0F8E6056" w:rsidR="00440734" w:rsidRDefault="00000000">
      <w:pPr>
        <w:rPr>
          <w:color w:val="1F497D" w:themeColor="text2"/>
        </w:rPr>
      </w:pPr>
      <w:proofErr w:type="spellStart"/>
      <w:r w:rsidRPr="00F13579">
        <w:rPr>
          <w:color w:val="1F497D" w:themeColor="text2"/>
        </w:rPr>
        <w:t>sudo</w:t>
      </w:r>
      <w:proofErr w:type="spellEnd"/>
      <w:r w:rsidRPr="00F13579">
        <w:rPr>
          <w:color w:val="1F497D" w:themeColor="text2"/>
        </w:rPr>
        <w:t xml:space="preserve"> service </w:t>
      </w:r>
      <w:proofErr w:type="spellStart"/>
      <w:r w:rsidRPr="00F13579">
        <w:rPr>
          <w:color w:val="1F497D" w:themeColor="text2"/>
        </w:rPr>
        <w:t>mysql</w:t>
      </w:r>
      <w:proofErr w:type="spellEnd"/>
      <w:r w:rsidRPr="00F13579">
        <w:rPr>
          <w:color w:val="1F497D" w:themeColor="text2"/>
        </w:rPr>
        <w:t xml:space="preserve"> start</w:t>
      </w:r>
    </w:p>
    <w:p w14:paraId="34A33408" w14:textId="77777777" w:rsidR="00F13579" w:rsidRPr="00F13579" w:rsidRDefault="00F13579">
      <w:pPr>
        <w:rPr>
          <w:color w:val="1F497D" w:themeColor="text2"/>
        </w:rPr>
      </w:pPr>
    </w:p>
    <w:p w14:paraId="61C546E2" w14:textId="77777777" w:rsidR="00440734" w:rsidRDefault="00000000">
      <w:r>
        <w:t>Enter the MariaDB shell:</w:t>
      </w:r>
    </w:p>
    <w:p w14:paraId="683D3E71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mysql</w:t>
      </w:r>
    </w:p>
    <w:p w14:paraId="109155F0" w14:textId="77777777" w:rsidR="00440734" w:rsidRDefault="00440734"/>
    <w:p w14:paraId="329A8658" w14:textId="77777777" w:rsidR="00440734" w:rsidRDefault="00000000">
      <w:r>
        <w:t>Create a new database:</w:t>
      </w:r>
    </w:p>
    <w:p w14:paraId="6D20B39C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CREATE DATABASE your_database_name;</w:t>
      </w:r>
    </w:p>
    <w:p w14:paraId="1A97591E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EXIT;</w:t>
      </w:r>
    </w:p>
    <w:p w14:paraId="3B4287AD" w14:textId="77777777" w:rsidR="00440734" w:rsidRPr="00F13579" w:rsidRDefault="00440734">
      <w:pPr>
        <w:rPr>
          <w:color w:val="1F497D" w:themeColor="text2"/>
        </w:rPr>
      </w:pPr>
    </w:p>
    <w:p w14:paraId="025BBF09" w14:textId="77777777" w:rsidR="00440734" w:rsidRDefault="00000000">
      <w:r>
        <w:t>Import your SQL file:</w:t>
      </w:r>
    </w:p>
    <w:p w14:paraId="14BC5ED0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mysql your_database_name &lt; /var/www/html/database.sql</w:t>
      </w:r>
    </w:p>
    <w:p w14:paraId="198E214B" w14:textId="77777777" w:rsidR="00440734" w:rsidRDefault="00440734"/>
    <w:p w14:paraId="1DA94CCE" w14:textId="1A897C3F" w:rsidR="00440734" w:rsidRDefault="00000000">
      <w:pPr>
        <w:rPr>
          <w:b/>
          <w:bCs/>
        </w:rPr>
      </w:pPr>
      <w:r w:rsidRPr="00F13579">
        <w:rPr>
          <w:b/>
          <w:bCs/>
        </w:rPr>
        <w:t>4. Update PHP Database Configuration</w:t>
      </w:r>
    </w:p>
    <w:p w14:paraId="18C23184" w14:textId="77777777" w:rsidR="00F13579" w:rsidRPr="00F13579" w:rsidRDefault="00F13579">
      <w:pPr>
        <w:rPr>
          <w:b/>
          <w:bCs/>
        </w:rPr>
      </w:pPr>
    </w:p>
    <w:p w14:paraId="02F43DC0" w14:textId="77777777" w:rsidR="00440734" w:rsidRDefault="00000000">
      <w:r>
        <w:t>Update your PHP config (e.g., config.php):</w:t>
      </w:r>
    </w:p>
    <w:p w14:paraId="6EF1AA17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$host = 'localhost';</w:t>
      </w:r>
    </w:p>
    <w:p w14:paraId="48172F2A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$dbname = 'your_database_name';</w:t>
      </w:r>
    </w:p>
    <w:p w14:paraId="3C7943F0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lastRenderedPageBreak/>
        <w:t>$user = 'root';</w:t>
      </w:r>
    </w:p>
    <w:p w14:paraId="13301453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$pass = '';</w:t>
      </w:r>
    </w:p>
    <w:p w14:paraId="3688683A" w14:textId="77777777" w:rsidR="00440734" w:rsidRDefault="00440734"/>
    <w:p w14:paraId="2A135C21" w14:textId="77777777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Fixing Access Denied Errors (if needed)</w:t>
      </w:r>
    </w:p>
    <w:p w14:paraId="43C21669" w14:textId="77777777" w:rsidR="00440734" w:rsidRDefault="00440734"/>
    <w:p w14:paraId="07E28B5F" w14:textId="77777777" w:rsidR="00440734" w:rsidRDefault="00000000">
      <w:r>
        <w:t>If you get:</w:t>
      </w:r>
    </w:p>
    <w:p w14:paraId="19096B18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SQLSTATE[HY000] [1698] Access denied for user 'root'@'localhost'</w:t>
      </w:r>
    </w:p>
    <w:p w14:paraId="195E384F" w14:textId="77777777" w:rsidR="00440734" w:rsidRDefault="00440734"/>
    <w:p w14:paraId="4EA2F834" w14:textId="77777777" w:rsidR="00440734" w:rsidRDefault="00000000">
      <w:r>
        <w:t>Run:</w:t>
      </w:r>
    </w:p>
    <w:p w14:paraId="5D18C3FF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mysql</w:t>
      </w:r>
    </w:p>
    <w:p w14:paraId="1A23F710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ALTER USER 'root'@'localhost' IDENTIFIED WITH mysql_native_password BY '';</w:t>
      </w:r>
    </w:p>
    <w:p w14:paraId="70C9EA17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FLUSH PRIVILEGES;</w:t>
      </w:r>
    </w:p>
    <w:p w14:paraId="0D2666ED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EXIT;</w:t>
      </w:r>
    </w:p>
    <w:p w14:paraId="15473B3C" w14:textId="77777777" w:rsidR="00440734" w:rsidRDefault="00440734"/>
    <w:p w14:paraId="68B83BEB" w14:textId="77777777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5. Access Your Web Application</w:t>
      </w:r>
    </w:p>
    <w:p w14:paraId="7EDF9F60" w14:textId="77777777" w:rsidR="00440734" w:rsidRDefault="00440734"/>
    <w:p w14:paraId="63F2337D" w14:textId="77777777" w:rsidR="00440734" w:rsidRDefault="00000000">
      <w:r>
        <w:t>In browser, go to:</w:t>
      </w:r>
    </w:p>
    <w:p w14:paraId="5DAE27F0" w14:textId="77777777" w:rsidR="00440734" w:rsidRDefault="00000000">
      <w:r>
        <w:t>http://&lt;your-raspberry-pi-ip&gt;</w:t>
      </w:r>
    </w:p>
    <w:p w14:paraId="7D3F00BE" w14:textId="77777777" w:rsidR="00440734" w:rsidRDefault="00000000">
      <w:r>
        <w:t>Example:</w:t>
      </w:r>
    </w:p>
    <w:p w14:paraId="750C8210" w14:textId="77777777" w:rsidR="00440734" w:rsidRDefault="00000000">
      <w:r>
        <w:t>http://192.168.1.100</w:t>
      </w:r>
    </w:p>
    <w:p w14:paraId="7BE6A88E" w14:textId="77777777" w:rsidR="00440734" w:rsidRDefault="00440734"/>
    <w:p w14:paraId="5ADD3C75" w14:textId="77777777" w:rsidR="00440734" w:rsidRDefault="00000000">
      <w:r>
        <w:t>To find IP:</w:t>
      </w:r>
    </w:p>
    <w:p w14:paraId="74652B7E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hostname -I</w:t>
      </w:r>
    </w:p>
    <w:p w14:paraId="68427C8E" w14:textId="77777777" w:rsidR="00440734" w:rsidRDefault="00440734"/>
    <w:p w14:paraId="59B1301F" w14:textId="77777777" w:rsidR="00440734" w:rsidRDefault="00000000">
      <w:r>
        <w:t>Optional: Fix Permissions</w:t>
      </w:r>
    </w:p>
    <w:p w14:paraId="7D8FFB9C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chown -R www-data:www-data /var/www/html</w:t>
      </w:r>
    </w:p>
    <w:p w14:paraId="17B49486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lastRenderedPageBreak/>
        <w:t>sudo chmod -R 755 /var/www/html</w:t>
      </w:r>
    </w:p>
    <w:p w14:paraId="05B28E1C" w14:textId="77777777" w:rsidR="00440734" w:rsidRDefault="00440734"/>
    <w:p w14:paraId="2E0268D8" w14:textId="76412754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Network Issue: Unable to Connect to TKU Wi-Fi</w:t>
      </w:r>
    </w:p>
    <w:p w14:paraId="2D7CE170" w14:textId="77777777" w:rsidR="00440734" w:rsidRDefault="00440734"/>
    <w:p w14:paraId="066D94B1" w14:textId="5F41EC8B" w:rsidR="00440734" w:rsidRDefault="00000000" w:rsidP="00F13579">
      <w:r>
        <w:t xml:space="preserve">We found our Raspberry Pi could not connect to TKU Wi-Fi. </w:t>
      </w:r>
      <w:r w:rsidR="00F13579">
        <w:t>We can’t find out the reason.</w:t>
      </w:r>
    </w:p>
    <w:p w14:paraId="29950850" w14:textId="0A065862" w:rsidR="00440734" w:rsidRDefault="00000000">
      <w:r>
        <w:t>Temporary Solution</w:t>
      </w:r>
      <w:r w:rsidR="00F13579">
        <w:t>:</w:t>
      </w:r>
    </w:p>
    <w:p w14:paraId="556C9D2F" w14:textId="77777777" w:rsidR="00440734" w:rsidRDefault="00000000">
      <w:r>
        <w:t>We used a private hotspot or home Wi-Fi to continue development.</w:t>
      </w:r>
    </w:p>
    <w:p w14:paraId="42D6EFC9" w14:textId="77777777" w:rsidR="00440734" w:rsidRDefault="00440734"/>
    <w:p w14:paraId="4AB9D872" w14:textId="77777777" w:rsidR="00440734" w:rsidRDefault="00000000">
      <w:r>
        <w:t>To switch Wi-Fi:</w:t>
      </w:r>
    </w:p>
    <w:p w14:paraId="56B172DE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raspi-config</w:t>
      </w:r>
    </w:p>
    <w:p w14:paraId="7090863D" w14:textId="77777777" w:rsidR="00440734" w:rsidRDefault="00000000">
      <w:r>
        <w:t>Go to: 1 System Options → S1 Wireless LAN</w:t>
      </w:r>
    </w:p>
    <w:p w14:paraId="737AB8F5" w14:textId="77777777" w:rsidR="00440734" w:rsidRDefault="00440734"/>
    <w:p w14:paraId="4616974C" w14:textId="021C606A" w:rsidR="00440734" w:rsidRDefault="00000000">
      <w:r>
        <w:t>How to Connect Raspberry Pi to TKU Wi-Fi or Personal Hotspot</w:t>
      </w:r>
    </w:p>
    <w:p w14:paraId="6BB72808" w14:textId="77777777" w:rsidR="00440734" w:rsidRDefault="00440734"/>
    <w:p w14:paraId="6C87AA8C" w14:textId="6F8F0290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Option 1: TKU Wi-Fi (WPA2 Enterprise)</w:t>
      </w:r>
    </w:p>
    <w:p w14:paraId="2BA6AF93" w14:textId="77777777" w:rsidR="00440734" w:rsidRDefault="00440734"/>
    <w:p w14:paraId="34AA77D7" w14:textId="77777777" w:rsidR="00440734" w:rsidRDefault="00000000">
      <w:r>
        <w:t>Edit the config file:</w:t>
      </w:r>
    </w:p>
    <w:p w14:paraId="0AC439FE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nano /etc/wpa_supplicant/wpa_supplicant.conf</w:t>
      </w:r>
    </w:p>
    <w:p w14:paraId="24F1724F" w14:textId="77777777" w:rsidR="00440734" w:rsidRDefault="00440734"/>
    <w:p w14:paraId="5DBAFA8B" w14:textId="77777777" w:rsidR="00440734" w:rsidRDefault="00000000">
      <w:r>
        <w:t>Add:</w:t>
      </w:r>
    </w:p>
    <w:p w14:paraId="692A8906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network={</w:t>
      </w:r>
    </w:p>
    <w:p w14:paraId="1FD7A5EA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ssid="tku_wifi"</w:t>
      </w:r>
    </w:p>
    <w:p w14:paraId="2F04C9B7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key_mgmt=WPA-EAP</w:t>
      </w:r>
    </w:p>
    <w:p w14:paraId="65BB44CC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eap=PEAP</w:t>
      </w:r>
    </w:p>
    <w:p w14:paraId="5C4B45B6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identity="your_student_id"</w:t>
      </w:r>
    </w:p>
    <w:p w14:paraId="4EBE3DC5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password="your_password"</w:t>
      </w:r>
    </w:p>
    <w:p w14:paraId="7354828F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lastRenderedPageBreak/>
        <w:t>phase2="auth=MSCHAPV2"</w:t>
      </w:r>
    </w:p>
    <w:p w14:paraId="0C21998B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}</w:t>
      </w:r>
    </w:p>
    <w:p w14:paraId="000C2B10" w14:textId="77777777" w:rsidR="00440734" w:rsidRDefault="00440734"/>
    <w:p w14:paraId="6DDCB5D0" w14:textId="77777777" w:rsidR="00440734" w:rsidRDefault="00000000">
      <w:r>
        <w:t>Restart Wi-Fi:</w:t>
      </w:r>
    </w:p>
    <w:p w14:paraId="4737E4D3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sudo wpa_cli -i wlan0 reconfigure</w:t>
      </w:r>
    </w:p>
    <w:p w14:paraId="4652484C" w14:textId="77777777" w:rsidR="00440734" w:rsidRDefault="00440734"/>
    <w:p w14:paraId="5DAC56B0" w14:textId="77777777" w:rsidR="00440734" w:rsidRDefault="00000000">
      <w:r>
        <w:t>Check IP:</w:t>
      </w:r>
    </w:p>
    <w:p w14:paraId="378677ED" w14:textId="77777777" w:rsidR="00440734" w:rsidRPr="00F13579" w:rsidRDefault="00000000">
      <w:pPr>
        <w:rPr>
          <w:color w:val="1F497D" w:themeColor="text2"/>
        </w:rPr>
      </w:pPr>
      <w:r w:rsidRPr="00F13579">
        <w:rPr>
          <w:color w:val="1F497D" w:themeColor="text2"/>
        </w:rPr>
        <w:t>ifconfig wlan0</w:t>
      </w:r>
    </w:p>
    <w:p w14:paraId="3CB39EB5" w14:textId="77777777" w:rsidR="00440734" w:rsidRDefault="00440734"/>
    <w:p w14:paraId="51DC56E7" w14:textId="3E2980A4" w:rsidR="00440734" w:rsidRPr="00F13579" w:rsidRDefault="00000000">
      <w:pPr>
        <w:rPr>
          <w:b/>
          <w:bCs/>
        </w:rPr>
      </w:pPr>
      <w:r w:rsidRPr="00F13579">
        <w:rPr>
          <w:b/>
          <w:bCs/>
        </w:rPr>
        <w:t>Option 2: Personal Hotspot</w:t>
      </w:r>
    </w:p>
    <w:p w14:paraId="0CFEAAE5" w14:textId="77777777" w:rsidR="00440734" w:rsidRDefault="00440734"/>
    <w:p w14:paraId="20EED7E7" w14:textId="77777777" w:rsidR="00440734" w:rsidRDefault="00000000">
      <w:r>
        <w:t>1. Turn on phone hotspot</w:t>
      </w:r>
    </w:p>
    <w:p w14:paraId="05DD820D" w14:textId="77777777" w:rsidR="00440734" w:rsidRDefault="00000000">
      <w:r>
        <w:t>2. Run: sudo raspi-config</w:t>
      </w:r>
    </w:p>
    <w:p w14:paraId="1DD2EAFE" w14:textId="77777777" w:rsidR="00440734" w:rsidRDefault="00000000">
      <w:r>
        <w:t>3. Go to: 1 System Options → S1 Wireless LAN</w:t>
      </w:r>
    </w:p>
    <w:p w14:paraId="3F8DC394" w14:textId="77777777" w:rsidR="00440734" w:rsidRDefault="00000000">
      <w:r>
        <w:t>4. Enter SSID and password</w:t>
      </w:r>
    </w:p>
    <w:p w14:paraId="3C94CC2C" w14:textId="77777777" w:rsidR="00440734" w:rsidRPr="00F13579" w:rsidRDefault="00000000">
      <w:pPr>
        <w:rPr>
          <w:color w:val="1F497D" w:themeColor="text2"/>
        </w:rPr>
      </w:pPr>
      <w:r>
        <w:t xml:space="preserve">5. Test with: </w:t>
      </w:r>
      <w:r w:rsidRPr="00F13579">
        <w:rPr>
          <w:color w:val="1F497D" w:themeColor="text2"/>
        </w:rPr>
        <w:t>ping google.com</w:t>
      </w:r>
    </w:p>
    <w:sectPr w:rsidR="00440734" w:rsidRPr="00F135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182270">
    <w:abstractNumId w:val="8"/>
  </w:num>
  <w:num w:numId="2" w16cid:durableId="282687841">
    <w:abstractNumId w:val="6"/>
  </w:num>
  <w:num w:numId="3" w16cid:durableId="633103696">
    <w:abstractNumId w:val="5"/>
  </w:num>
  <w:num w:numId="4" w16cid:durableId="720598921">
    <w:abstractNumId w:val="4"/>
  </w:num>
  <w:num w:numId="5" w16cid:durableId="1076635739">
    <w:abstractNumId w:val="7"/>
  </w:num>
  <w:num w:numId="6" w16cid:durableId="33120284">
    <w:abstractNumId w:val="3"/>
  </w:num>
  <w:num w:numId="7" w16cid:durableId="1300763664">
    <w:abstractNumId w:val="2"/>
  </w:num>
  <w:num w:numId="8" w16cid:durableId="1122575136">
    <w:abstractNumId w:val="1"/>
  </w:num>
  <w:num w:numId="9" w16cid:durableId="90383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734"/>
    <w:rsid w:val="009959A1"/>
    <w:rsid w:val="00AA1D8D"/>
    <w:rsid w:val="00B47730"/>
    <w:rsid w:val="00C778C0"/>
    <w:rsid w:val="00CB0664"/>
    <w:rsid w:val="00F13579"/>
    <w:rsid w:val="00F30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F739E"/>
  <w14:defaultImageDpi w14:val="300"/>
  <w15:docId w15:val="{F8B28A2D-61D8-3B48-9003-BADFB27B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紀佳廷</cp:lastModifiedBy>
  <cp:revision>2</cp:revision>
  <dcterms:created xsi:type="dcterms:W3CDTF">2025-06-14T16:28:00Z</dcterms:created>
  <dcterms:modified xsi:type="dcterms:W3CDTF">2025-06-14T16:28:00Z</dcterms:modified>
  <cp:category/>
</cp:coreProperties>
</file>